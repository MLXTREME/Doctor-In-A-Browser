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1B1E1F00" w14:textId="7BBD4222" w:rsidR="003D1F27" w:rsidRDefault="001070DB" w:rsidP="003D1F27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501DD559" w14:textId="780BC5BF" w:rsidR="00297B2B" w:rsidRPr="003D1F27" w:rsidRDefault="00297B2B" w:rsidP="00297B2B">
      <w:pPr>
        <w:tabs>
          <w:tab w:val="center" w:pos="4831"/>
          <w:tab w:val="left" w:pos="4962"/>
          <w:tab w:val="left" w:pos="7596"/>
        </w:tabs>
        <w:ind w:left="-993"/>
        <w:jc w:val="left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sectPr w:rsidR="00297B2B" w:rsidRPr="003D1F27" w:rsidSect="00297B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702" w:right="2592" w:bottom="2016" w:left="2592" w:header="432" w:footer="432" w:gutter="0"/>
          <w:cols w:space="720"/>
          <w:docGrid w:linePitch="381"/>
        </w:sectPr>
      </w:pPr>
    </w:p>
    <w:p w14:paraId="382259A5" w14:textId="45E563DA" w:rsidR="00297B2B" w:rsidRPr="00CA5617" w:rsidRDefault="00297B2B" w:rsidP="00B3384F">
      <w:pPr>
        <w:tabs>
          <w:tab w:val="left" w:pos="2988"/>
        </w:tabs>
        <w:spacing w:after="100"/>
        <w:ind w:left="-993" w:right="-1553"/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</w:pPr>
      <w:r w:rsidRPr="00CA5617">
        <w:rPr>
          <w:rFonts w:ascii="French Script MT" w:hAnsi="French Script MT"/>
          <w:b/>
          <w:bCs/>
          <w:i/>
          <w:iCs/>
          <w:sz w:val="56"/>
          <w:szCs w:val="56"/>
          <w:u w:val="single"/>
          <w:lang w:val="en-IN"/>
        </w:rPr>
        <w:t>Certificate of Virtual Checkup</w:t>
      </w:r>
    </w:p>
    <w:p w14:paraId="4815F6C1" w14:textId="45390930" w:rsidR="001070DB" w:rsidRPr="003D1F27" w:rsidRDefault="003D1F27" w:rsidP="00B3384F">
      <w:pPr>
        <w:tabs>
          <w:tab w:val="left" w:pos="2988"/>
        </w:tabs>
        <w:spacing w:after="100"/>
        <w:ind w:left="-993" w:right="-1553"/>
        <w:rPr>
          <w:rFonts w:ascii="Bahnschrift Condensed" w:hAnsi="Bahnschrift Condensed"/>
          <w:b/>
          <w:bCs/>
          <w:lang w:val="en-IN"/>
        </w:rPr>
      </w:pPr>
      <w:r w:rsidRPr="003D1F27">
        <w:rPr>
          <w:rFonts w:ascii="Bahnschrift Condensed" w:hAnsi="Bahnschrift Condensed"/>
          <w:b/>
          <w:bCs/>
          <w:lang w:val="en-IN"/>
        </w:rPr>
        <w:t>THIS ELECTRONIC HEALTH CHECKUP IS PRESENTED TO</w:t>
      </w:r>
    </w:p>
    <w:p w14:paraId="3A1B1501" w14:textId="3EB5DE94" w:rsidR="003D1F27" w:rsidRPr="003D1F27" w:rsidRDefault="001B2ABF" w:rsidP="00B3384F">
      <w:pPr>
        <w:tabs>
          <w:tab w:val="left" w:pos="2988"/>
        </w:tabs>
        <w:spacing w:after="100"/>
        <w:ind w:left="-993" w:right="-1553"/>
        <w:rPr>
          <w:rFonts w:ascii="Monotype Corsiva" w:hAnsi="Monotype Corsiva"/>
          <w:b/>
          <w:bCs/>
          <w:sz w:val="52"/>
          <w:szCs w:val="52"/>
          <w:lang w:val="en-IN"/>
        </w:rPr>
      </w:pPr>
      <w:r>
        <w:rPr>
          <w:rFonts w:ascii="Monotype Corsiva" w:hAnsi="Monotype Corsiva"/>
          <w:b/>
          <w:bCs/>
          <w:sz w:val="52"/>
          <w:szCs w:val="52"/>
          <w:lang w:val="en-IN"/>
        </w:rPr>
        <w:t>Farhan Hai Khan</w:t>
      </w:r>
    </w:p>
    <w:p w14:paraId="528C4592" w14:textId="04F45356" w:rsidR="003D1F27" w:rsidRDefault="003D1F27" w:rsidP="00B3384F">
      <w:pPr>
        <w:tabs>
          <w:tab w:val="left" w:pos="2988"/>
        </w:tabs>
        <w:spacing w:after="100"/>
        <w:ind w:left="-993" w:right="-1553"/>
        <w:rPr>
          <w:lang w:val="en-IN"/>
        </w:rPr>
      </w:pPr>
      <w:r>
        <w:rPr>
          <w:lang w:val="en-IN"/>
        </w:rPr>
        <w:t>(</w:t>
      </w:r>
      <w:r w:rsidR="00632B75" w:rsidRPr="003D1F27">
        <w:rPr>
          <w:rFonts w:ascii="Bahnschrift Condensed" w:hAnsi="Bahnschrift Condensed"/>
          <w:lang w:val="en-IN"/>
        </w:rPr>
        <w:t>FARHAN HAI KHAN</w:t>
      </w:r>
      <w:r>
        <w:rPr>
          <w:lang w:val="en-IN"/>
        </w:rPr>
        <w:t>)</w:t>
      </w:r>
    </w:p>
    <w:p w14:paraId="10F436EB" w14:textId="6BA8ABF7" w:rsidR="00632B75" w:rsidRPr="001A047B" w:rsidRDefault="00ED478E" w:rsidP="000E5254">
      <w:pPr>
        <w:spacing w:after="0"/>
        <w:ind w:left="-993" w:right="-1553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Coronavirus Scale : 11.67 %</w:t>
      </w:r>
    </w:p>
    <w:p w14:paraId="623FE719" w14:textId="06603163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Automated Tests : Passed Successfully</w:t>
      </w:r>
    </w:p>
    <w:p w14:paraId="03EB9A62" w14:textId="37CB1E8F" w:rsidR="00632B75" w:rsidRP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Manual Tests : Passed with Considerations</w:t>
      </w:r>
    </w:p>
    <w:p w14:paraId="335CA48C" w14:textId="61DB5EA7" w:rsidR="001A047B" w:rsidRDefault="00632B75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  <w:r w:rsidRPr="001A047B">
        <w:rPr>
          <w:sz w:val="22"/>
          <w:szCs w:val="22"/>
          <w:lang w:val="en-IN"/>
        </w:rPr>
        <w:t>Comments : Fit for Travel</w:t>
      </w:r>
    </w:p>
    <w:p w14:paraId="5E0D0738" w14:textId="77777777" w:rsidR="001A047B" w:rsidRPr="001A047B" w:rsidRDefault="001A047B" w:rsidP="00B3384F">
      <w:pPr>
        <w:tabs>
          <w:tab w:val="left" w:pos="2988"/>
        </w:tabs>
        <w:spacing w:after="0"/>
        <w:ind w:left="-993" w:right="-1553"/>
        <w:rPr>
          <w:sz w:val="22"/>
          <w:szCs w:val="22"/>
          <w:lang w:val="en-IN"/>
        </w:rPr>
      </w:pPr>
    </w:p>
    <w:p w14:paraId="710EFEAA" w14:textId="5E22D9B4" w:rsidR="00632B75" w:rsidRPr="001A047B" w:rsidRDefault="000F5F3D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>
        <w:rPr>
          <w:rFonts w:ascii="Bahnschrift Condensed" w:hAnsi="Bahnschrift Condensed"/>
          <w:lang w:val="en-IN"/>
        </w:rPr>
        <w:t>UID (Aadhaar) : 7458-2541-7364</w:t>
      </w:r>
    </w:p>
    <w:p w14:paraId="0E47C8E5" w14:textId="7071E55F" w:rsidR="001A047B" w:rsidRPr="001A047B" w:rsidRDefault="00632B75" w:rsidP="00B3384F">
      <w:pPr>
        <w:tabs>
          <w:tab w:val="left" w:pos="2988"/>
        </w:tabs>
        <w:spacing w:after="0"/>
        <w:ind w:left="-993" w:right="-1553"/>
        <w:rPr>
          <w:rFonts w:ascii="Bahnschrift Condensed" w:hAnsi="Bahnschrift Condensed"/>
          <w:lang w:val="en-IN"/>
        </w:rPr>
      </w:pPr>
      <w:r w:rsidRPr="001A047B">
        <w:rPr>
          <w:rFonts w:ascii="Bahnschrift Condensed" w:hAnsi="Bahnschrift Condensed"/>
          <w:lang w:val="en-IN"/>
        </w:rPr>
        <w:t>Certificate ID : 9546-8741-9463</w:t>
      </w:r>
    </w:p>
    <w:p w14:paraId="2247928C" w14:textId="60012750" w:rsidR="001A047B" w:rsidRDefault="000F5F3D" w:rsidP="00B3384F">
      <w:pPr>
        <w:tabs>
          <w:tab w:val="left" w:pos="2988"/>
        </w:tabs>
        <w:spacing w:after="0"/>
        <w:ind w:left="-993" w:right="-1553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Generated : 22.06.2020 5:30GMT</w:t>
      </w:r>
    </w:p>
    <w:p w14:paraId="4B58DFBC" w14:textId="2B8BFF06" w:rsidR="001A047B" w:rsidRDefault="001A047B" w:rsidP="001A047B">
      <w:pPr>
        <w:tabs>
          <w:tab w:val="left" w:pos="2988"/>
        </w:tabs>
        <w:spacing w:after="0"/>
        <w:rPr>
          <w:sz w:val="18"/>
          <w:szCs w:val="18"/>
          <w:lang w:val="en-IN"/>
        </w:rPr>
      </w:pPr>
    </w:p>
    <w:p w14:paraId="34C346D9" w14:textId="180330C6" w:rsidR="001A047B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  <w:r>
        <w:rPr>
          <w:noProof/>
          <w:sz w:val="18"/>
          <w:szCs w:val="18"/>
          <w:lang w:val="en-IN"/>
        </w:rPr>
        <w:drawing>
          <wp:inline distT="0" distB="0" distL="0" distR="0" wp14:anchorId="65509697" wp14:editId="45AC5B10">
            <wp:extent cx="1760220" cy="1392799"/>
            <wp:effectExtent l="0" t="0" r="0" b="0"/>
            <wp:docPr id="2" name="Picture 2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Cod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35" cy="13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E31C" w14:textId="4B7F9871" w:rsidR="00880E13" w:rsidRDefault="00880E13" w:rsidP="00880E13">
      <w:pPr>
        <w:tabs>
          <w:tab w:val="left" w:pos="2988"/>
        </w:tabs>
        <w:spacing w:after="0"/>
        <w:ind w:left="426" w:right="-1128"/>
        <w:rPr>
          <w:sz w:val="18"/>
          <w:szCs w:val="18"/>
          <w:lang w:val="en-IN"/>
        </w:rPr>
      </w:pPr>
    </w:p>
    <w:p w14:paraId="7907F6C5" w14:textId="2006ED5B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 w:rsidRPr="00880E13">
        <w:rPr>
          <w:rFonts w:ascii="Mistral" w:hAnsi="Mistral"/>
          <w:sz w:val="40"/>
          <w:szCs w:val="40"/>
          <w:lang w:val="en-IN"/>
        </w:rPr>
        <w:t>Damik Dhar</w:t>
      </w:r>
    </w:p>
    <w:p w14:paraId="4EC10396" w14:textId="3587BD37" w:rsidR="00880E13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DAMIK DHAR</w:t>
      </w:r>
    </w:p>
    <w:p w14:paraId="4C5C1156" w14:textId="3372B9ED" w:rsidR="00880E13" w:rsidRDefault="00880E13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Captain, Team MLXTREME</w:t>
      </w:r>
    </w:p>
    <w:p w14:paraId="021D9256" w14:textId="43839B06" w:rsidR="00CA5617" w:rsidRDefault="00CA5617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</w:p>
    <w:p w14:paraId="4A363CA8" w14:textId="6C91956D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="Mistral" w:hAnsi="Mistral"/>
          <w:sz w:val="40"/>
          <w:szCs w:val="40"/>
          <w:lang w:val="en-IN"/>
        </w:rPr>
      </w:pPr>
      <w:r>
        <w:rPr>
          <w:rFonts w:ascii="Mistral" w:hAnsi="Mistral"/>
          <w:sz w:val="40"/>
          <w:szCs w:val="40"/>
          <w:lang w:val="en-IN"/>
        </w:rPr>
        <w:t>Soumyadip Sarkar</w:t>
      </w:r>
    </w:p>
    <w:p w14:paraId="1DC1C815" w14:textId="535395DC" w:rsidR="00CA5617" w:rsidRDefault="0022437F" w:rsidP="00C44453">
      <w:pPr>
        <w:tabs>
          <w:tab w:val="left" w:pos="2988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SOUMYADIP SARKAR</w:t>
      </w:r>
    </w:p>
    <w:p w14:paraId="2ADF0E59" w14:textId="4D14DD0F" w:rsidR="00CA5617" w:rsidRPr="00880E13" w:rsidRDefault="007B04CD" w:rsidP="009F6422">
      <w:pPr>
        <w:tabs>
          <w:tab w:val="left" w:pos="6804"/>
        </w:tabs>
        <w:spacing w:after="0"/>
        <w:ind w:left="-284" w:right="-1836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CTO, MLXTREME</w:t>
      </w:r>
    </w:p>
    <w:sectPr w:rsidR="00CA5617" w:rsidRPr="00880E13" w:rsidSect="0070289B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5840" w:h="12240" w:orient="landscape"/>
      <w:pgMar w:top="1560" w:right="2592" w:bottom="1276" w:left="2592" w:header="432" w:footer="432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6B97" w14:textId="77777777" w:rsidR="00AD0BDD" w:rsidRDefault="00AD0BDD">
      <w:pPr>
        <w:spacing w:after="0" w:line="240" w:lineRule="auto"/>
      </w:pPr>
      <w:r>
        <w:separator/>
      </w:r>
    </w:p>
  </w:endnote>
  <w:endnote w:type="continuationSeparator" w:id="0">
    <w:p w14:paraId="61E3BCA6" w14:textId="77777777" w:rsidR="00AD0BDD" w:rsidRDefault="00AD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57FE" w14:textId="77777777" w:rsidR="00CD4D1D" w:rsidRDefault="00CD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94BA" w14:textId="77777777" w:rsidR="00297B2B" w:rsidRDefault="00297B2B" w:rsidP="001A047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5F37" w14:textId="77777777" w:rsidR="00CD4D1D" w:rsidRDefault="00CD4D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C5A0" w14:textId="77777777" w:rsidR="001A047B" w:rsidRDefault="001A047B" w:rsidP="001A047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8263" w14:textId="77777777" w:rsidR="00AD0BDD" w:rsidRDefault="00AD0BDD">
      <w:pPr>
        <w:spacing w:after="0" w:line="240" w:lineRule="auto"/>
      </w:pPr>
      <w:r>
        <w:separator/>
      </w:r>
    </w:p>
  </w:footnote>
  <w:footnote w:type="continuationSeparator" w:id="0">
    <w:p w14:paraId="4DCAE05F" w14:textId="77777777" w:rsidR="00AD0BDD" w:rsidRDefault="00AD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8CF0" w14:textId="58D028B6" w:rsidR="00CD4D1D" w:rsidRDefault="00AD0BDD">
    <w:pPr>
      <w:pStyle w:val="Header"/>
    </w:pPr>
    <w:r>
      <w:rPr>
        <w:noProof/>
      </w:rPr>
      <w:pict w14:anchorId="138E65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3" o:spid="_x0000_s2068" type="#_x0000_t136" style="position:absolute;left:0;text-align:left;margin-left:0;margin-top:0;width:803.4pt;height:25.8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8B7B" w14:textId="3FFD9E05" w:rsidR="00297B2B" w:rsidRDefault="00AD0BDD" w:rsidP="00935147">
    <w:pPr>
      <w:pStyle w:val="Header"/>
      <w:jc w:val="both"/>
    </w:pPr>
    <w:r>
      <w:rPr>
        <w:noProof/>
      </w:rPr>
      <w:pict w14:anchorId="7A91A1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4" o:spid="_x0000_s2069" type="#_x0000_t136" style="position:absolute;left:0;text-align:left;margin-left:0;margin-top:0;width:803.4pt;height:25.8pt;rotation:315;z-index:-251651072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  <w:r w:rsidR="00297B2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7E19793" wp14:editId="5480CDD9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4" name="Rectangle 4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AABE1" id="Rectangle 4" o:spid="_x0000_s1026" alt="Decorative certificate frame" style="position:absolute;margin-left:16.2pt;margin-top:12pt;width:764.4pt;height:58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4FB4" w14:textId="5A824B04" w:rsidR="00CD4D1D" w:rsidRDefault="00AD0BDD">
    <w:pPr>
      <w:pStyle w:val="Header"/>
    </w:pPr>
    <w:r>
      <w:rPr>
        <w:noProof/>
      </w:rPr>
      <w:pict w14:anchorId="72705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2" o:spid="_x0000_s2067" type="#_x0000_t136" style="position:absolute;left:0;text-align:left;margin-left:0;margin-top:0;width:803.4pt;height:25.8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01372" w14:textId="59DE45DA" w:rsidR="00CD4D1D" w:rsidRDefault="00AD0BDD">
    <w:pPr>
      <w:pStyle w:val="Header"/>
    </w:pPr>
    <w:r>
      <w:rPr>
        <w:noProof/>
      </w:rPr>
      <w:pict w14:anchorId="514B89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6" o:spid="_x0000_s2071" type="#_x0000_t136" style="position:absolute;left:0;text-align:left;margin-left:0;margin-top:0;width:803.4pt;height:25.8pt;rotation:315;z-index:-251646976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0E60" w14:textId="5AF7F5B0" w:rsidR="009D1938" w:rsidRDefault="00AD0BDD" w:rsidP="00935147">
    <w:pPr>
      <w:pStyle w:val="Header"/>
      <w:jc w:val="both"/>
    </w:pPr>
    <w:r>
      <w:rPr>
        <w:noProof/>
      </w:rPr>
      <w:pict w14:anchorId="2E5DAE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7" o:spid="_x0000_s2072" type="#_x0000_t136" style="position:absolute;left:0;text-align:left;margin-left:0;margin-top:0;width:803.4pt;height:25.8pt;rotation:315;z-index:-251644928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  <w:r w:rsidR="00CE2B27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BC31" w14:textId="07917666" w:rsidR="00CD4D1D" w:rsidRDefault="00AD0BDD">
    <w:pPr>
      <w:pStyle w:val="Header"/>
    </w:pPr>
    <w:r>
      <w:rPr>
        <w:noProof/>
      </w:rPr>
      <w:pict w14:anchorId="7D1E1E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465815" o:spid="_x0000_s2070" type="#_x0000_t136" style="position:absolute;left:0;text-align:left;margin-left:0;margin-top:0;width:803.4pt;height:25.8pt;rotation:315;z-index:-251649024;mso-position-horizontal:center;mso-position-horizontal-relative:margin;mso-position-vertical:center;mso-position-vertical-relative:margin" o:allowincell="f" fillcolor="black" stroked="f">
          <v:fill opacity=".5"/>
          <v:textpath style="font-family:&quot;Georgia&quot;;font-size:23pt" string="Sample Certification by MediCAI Not an Official Government of India Docu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15BAC"/>
    <w:rsid w:val="00024FC1"/>
    <w:rsid w:val="000E5254"/>
    <w:rsid w:val="000F5F3D"/>
    <w:rsid w:val="001070DB"/>
    <w:rsid w:val="0013314B"/>
    <w:rsid w:val="00140CB2"/>
    <w:rsid w:val="00164C40"/>
    <w:rsid w:val="00186B85"/>
    <w:rsid w:val="001A047B"/>
    <w:rsid w:val="001B2ABF"/>
    <w:rsid w:val="001E52F3"/>
    <w:rsid w:val="00200C85"/>
    <w:rsid w:val="0022437F"/>
    <w:rsid w:val="00237C21"/>
    <w:rsid w:val="0024083D"/>
    <w:rsid w:val="00297B2B"/>
    <w:rsid w:val="002D5DE1"/>
    <w:rsid w:val="00302279"/>
    <w:rsid w:val="003100D9"/>
    <w:rsid w:val="00332811"/>
    <w:rsid w:val="003A27C3"/>
    <w:rsid w:val="003A43EE"/>
    <w:rsid w:val="003D1F27"/>
    <w:rsid w:val="003D4B5B"/>
    <w:rsid w:val="00490F94"/>
    <w:rsid w:val="004A0972"/>
    <w:rsid w:val="005536E3"/>
    <w:rsid w:val="00556D58"/>
    <w:rsid w:val="005A17DB"/>
    <w:rsid w:val="005F63A5"/>
    <w:rsid w:val="00625864"/>
    <w:rsid w:val="00632B75"/>
    <w:rsid w:val="006A0643"/>
    <w:rsid w:val="006B55E3"/>
    <w:rsid w:val="0070289B"/>
    <w:rsid w:val="00722756"/>
    <w:rsid w:val="00723DDF"/>
    <w:rsid w:val="007317EB"/>
    <w:rsid w:val="00746366"/>
    <w:rsid w:val="0077560C"/>
    <w:rsid w:val="007B04CD"/>
    <w:rsid w:val="00874FC8"/>
    <w:rsid w:val="00880E13"/>
    <w:rsid w:val="00883C5F"/>
    <w:rsid w:val="00903BE6"/>
    <w:rsid w:val="00935147"/>
    <w:rsid w:val="0095187B"/>
    <w:rsid w:val="00973B3C"/>
    <w:rsid w:val="009A7604"/>
    <w:rsid w:val="009B5D8F"/>
    <w:rsid w:val="009D1938"/>
    <w:rsid w:val="009F6422"/>
    <w:rsid w:val="00A258F2"/>
    <w:rsid w:val="00A46760"/>
    <w:rsid w:val="00A55CBA"/>
    <w:rsid w:val="00A573CC"/>
    <w:rsid w:val="00A91DD7"/>
    <w:rsid w:val="00AD0BDD"/>
    <w:rsid w:val="00AD63BC"/>
    <w:rsid w:val="00AF2707"/>
    <w:rsid w:val="00B31CA8"/>
    <w:rsid w:val="00B3384F"/>
    <w:rsid w:val="00BA048B"/>
    <w:rsid w:val="00BB0F59"/>
    <w:rsid w:val="00C44453"/>
    <w:rsid w:val="00C95849"/>
    <w:rsid w:val="00CA333C"/>
    <w:rsid w:val="00CA4695"/>
    <w:rsid w:val="00CA5617"/>
    <w:rsid w:val="00CA737D"/>
    <w:rsid w:val="00CD04A5"/>
    <w:rsid w:val="00CD4D1D"/>
    <w:rsid w:val="00CE2B27"/>
    <w:rsid w:val="00D074B9"/>
    <w:rsid w:val="00D51736"/>
    <w:rsid w:val="00DB746E"/>
    <w:rsid w:val="00E1359F"/>
    <w:rsid w:val="00E75965"/>
    <w:rsid w:val="00EC1AFF"/>
    <w:rsid w:val="00ED478E"/>
    <w:rsid w:val="00F02528"/>
    <w:rsid w:val="00F410A7"/>
    <w:rsid w:val="00F952A8"/>
    <w:rsid w:val="00FB2A2F"/>
    <w:rsid w:val="00FE0373"/>
    <w:rsid w:val="00FE622E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5.xml.rels><?xml version='1.0' encoding='UTF-8' standalone='yes'?>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97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36</cp:revision>
  <cp:lastPrinted>2020-12-13T19:30:00Z</cp:lastPrinted>
  <dcterms:created xsi:type="dcterms:W3CDTF">2020-12-13T19:06:00Z</dcterms:created>
  <dcterms:modified xsi:type="dcterms:W3CDTF">2021-04-18T20:27:00Z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